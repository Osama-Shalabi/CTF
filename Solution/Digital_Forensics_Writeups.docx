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intelligence2.xml" ContentType="application/vnd.ms-office.intelligence2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body>
    <w:p w:rsidR="71657739" w:rsidP="1F76D8BF" w:rsidRDefault="71657739" w14:paraId="05BB036D" w14:textId="006F3CDE">
      <w:pPr>
        <w:pStyle w:val="Heading1"/>
      </w:pPr>
      <w:r w:rsidR="71657739">
        <w:rPr/>
        <w:t>Digital forensics CTF Write-Ups</w:t>
      </w:r>
    </w:p>
    <w:p w:rsidR="5B0AC6B0" w:rsidP="1F76D8BF" w:rsidRDefault="5B0AC6B0" w14:paraId="3459FF21" w14:textId="60A7E17C">
      <w:pPr>
        <w:pStyle w:val="Heading2"/>
      </w:pPr>
      <w:r w:rsidR="5B0AC6B0">
        <w:rPr/>
        <w:t>Cat.jpg</w:t>
      </w:r>
    </w:p>
    <w:p xmlns:wp14="http://schemas.microsoft.com/office/word/2010/wordml" w14:paraId="1CE2CA08" wp14:textId="77777777">
      <w:r>
        <w:t>Steps:</w:t>
      </w:r>
    </w:p>
    <w:p xmlns:wp14="http://schemas.microsoft.com/office/word/2010/wordml" w:rsidP="1F76D8BF" w14:paraId="28971F33" wp14:textId="7181AD9D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="1F76D8BF">
        <w:rPr/>
        <w:t xml:space="preserve"> Used </w:t>
      </w:r>
      <w:r w:rsidR="1F76D8BF">
        <w:rPr/>
        <w:t>strings</w:t>
      </w:r>
      <w:r w:rsidR="1F76D8BF">
        <w:rPr/>
        <w:t xml:space="preserve"> command </w:t>
      </w:r>
      <w:r w:rsidR="7651B978">
        <w:rPr/>
        <w:t>on</w:t>
      </w:r>
      <w:r w:rsidR="1F76D8BF">
        <w:rPr/>
        <w:t xml:space="preserve"> image file to extract readable text.</w:t>
      </w:r>
    </w:p>
    <w:p xmlns:wp14="http://schemas.microsoft.com/office/word/2010/wordml" w14:paraId="0A37501D" wp14:textId="77777777">
      <w:r w:rsidR="1F76D8BF">
        <w:drawing>
          <wp:inline xmlns:wp14="http://schemas.microsoft.com/office/word/2010/wordprocessingDrawing" wp14:editId="70A293BF" wp14:anchorId="767FCA7F">
            <wp:extent cx="4572000" cy="1983643"/>
            <wp:effectExtent l="0" t="0" r="0" b="0"/>
            <wp:docPr id="1" name="Picture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8a24c91811374c3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1983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72A3D3EC" wp14:textId="457751C3">
      <w:r w:rsidR="1058F240">
        <w:drawing>
          <wp:inline xmlns:wp14="http://schemas.microsoft.com/office/word/2010/wordprocessingDrawing" wp14:editId="06CFCDD5" wp14:anchorId="5F4D7C27">
            <wp:extent cx="5486400" cy="2409825"/>
            <wp:effectExtent l="0" t="0" r="0" b="0"/>
            <wp:docPr id="5168275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aca6f4b109449f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F76D8BF" w:rsidRDefault="1F76D8BF" w14:paraId="3ABBC28F" w14:textId="2B408E1F"/>
    <w:p w:rsidR="4EC900EA" w:rsidRDefault="4EC900EA" w14:paraId="6210C855" w14:textId="604A0042">
      <w:r w:rsidR="4EC900EA">
        <w:rPr/>
        <w:t>Flag: csc-</w:t>
      </w:r>
      <w:r w:rsidR="4EC900EA">
        <w:rPr/>
        <w:t>bzu</w:t>
      </w:r>
      <w:r w:rsidR="4EC900EA">
        <w:rPr/>
        <w:t>{HEXEDITING}</w:t>
      </w:r>
    </w:p>
    <w:p w:rsidR="1F76D8BF" w:rsidRDefault="1F76D8BF" w14:paraId="7BCCF2A1" w14:textId="510E5465"/>
    <w:p w:rsidR="1F76D8BF" w:rsidRDefault="1F76D8BF" w14:paraId="2CB8A340" w14:textId="71D85605"/>
    <w:p w:rsidR="1F76D8BF" w:rsidRDefault="1F76D8BF" w14:paraId="75CCBBFA" w14:textId="22FF193A"/>
    <w:p w:rsidR="1F76D8BF" w:rsidRDefault="1F76D8BF" w14:paraId="75E10997" w14:textId="22D1B4B9"/>
    <w:p w:rsidR="63C7C759" w:rsidP="1F76D8BF" w:rsidRDefault="63C7C759" w14:paraId="1ECA5E20" w14:textId="1826664F">
      <w:pPr>
        <w:pStyle w:val="Heading2"/>
      </w:pPr>
      <w:r w:rsidR="63C7C759">
        <w:rPr/>
        <w:t>Image.png</w:t>
      </w:r>
    </w:p>
    <w:p w:rsidR="63C7C759" w:rsidP="1F76D8BF" w:rsidRDefault="63C7C759" w14:paraId="286D5AAC" w14:textId="2FC90B39">
      <w:pPr>
        <w:pStyle w:val="Normal"/>
      </w:pPr>
      <w:r w:rsidR="63C7C759">
        <w:rPr/>
        <w:t>Steps:</w:t>
      </w:r>
    </w:p>
    <w:p w:rsidR="63C7C759" w:rsidP="1F76D8BF" w:rsidRDefault="63C7C759" w14:paraId="5DC59394" w14:textId="31AA4347">
      <w:pPr>
        <w:pStyle w:val="ListParagraph"/>
        <w:numPr>
          <w:ilvl w:val="0"/>
          <w:numId w:val="11"/>
        </w:numPr>
        <w:rPr>
          <w:sz w:val="22"/>
          <w:szCs w:val="22"/>
        </w:rPr>
      </w:pPr>
      <w:r w:rsidRPr="1F76D8BF" w:rsidR="63C7C759">
        <w:rPr>
          <w:sz w:val="22"/>
          <w:szCs w:val="22"/>
        </w:rPr>
        <w:t xml:space="preserve">Use </w:t>
      </w:r>
      <w:r w:rsidRPr="1F76D8BF" w:rsidR="63C7C759">
        <w:rPr>
          <w:sz w:val="22"/>
          <w:szCs w:val="22"/>
        </w:rPr>
        <w:t>hexeditor</w:t>
      </w:r>
      <w:r w:rsidRPr="1F76D8BF" w:rsidR="63C7C759">
        <w:rPr>
          <w:sz w:val="22"/>
          <w:szCs w:val="22"/>
        </w:rPr>
        <w:t xml:space="preserve"> or strings could work also to check </w:t>
      </w:r>
      <w:r w:rsidRPr="1F76D8BF" w:rsidR="63C7C759">
        <w:rPr>
          <w:sz w:val="22"/>
          <w:szCs w:val="22"/>
        </w:rPr>
        <w:t>embedded</w:t>
      </w:r>
      <w:r w:rsidRPr="1F76D8BF" w:rsidR="63C7C759">
        <w:rPr>
          <w:sz w:val="22"/>
          <w:szCs w:val="22"/>
        </w:rPr>
        <w:t xml:space="preserve"> text</w:t>
      </w:r>
    </w:p>
    <w:p w:rsidR="1058F240" w:rsidP="1F76D8BF" w:rsidRDefault="1058F240" w14:paraId="7CE0F10E" w14:textId="5F8FBAB8">
      <w:pPr>
        <w:pStyle w:val="Normal"/>
      </w:pPr>
      <w:r w:rsidR="1058F240">
        <w:drawing>
          <wp:inline wp14:editId="21054A5F" wp14:anchorId="35272870">
            <wp:extent cx="5486400" cy="2083377"/>
            <wp:effectExtent l="0" t="0" r="0" b="0"/>
            <wp:docPr id="18391326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b16620de1eb493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83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058F240">
        <w:drawing>
          <wp:inline wp14:editId="0F9AB7B4" wp14:anchorId="3F57858B">
            <wp:extent cx="5486400" cy="2017568"/>
            <wp:effectExtent l="0" t="0" r="0" b="0"/>
            <wp:docPr id="6230139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586416124f149b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17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571FD09">
        <w:drawing>
          <wp:inline wp14:editId="3C4C1DDE" wp14:anchorId="18C3F6C2">
            <wp:extent cx="5486400" cy="1706034"/>
            <wp:effectExtent l="0" t="0" r="0" b="0"/>
            <wp:docPr id="15196222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1ea7d24bcf647f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06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571FD09" w:rsidP="1F76D8BF" w:rsidRDefault="6571FD09" w14:paraId="081087E1" w14:textId="28ADC49A">
      <w:pPr>
        <w:pStyle w:val="Normal"/>
      </w:pPr>
      <w:r w:rsidR="6571FD09">
        <w:rPr/>
        <w:t>Flag:</w:t>
      </w:r>
      <w:r w:rsidR="6571FD09">
        <w:rPr/>
        <w:t xml:space="preserve"> csc-</w:t>
      </w:r>
      <w:r w:rsidR="6571FD09">
        <w:rPr/>
        <w:t>bzu</w:t>
      </w:r>
      <w:r w:rsidR="6571FD09">
        <w:rPr/>
        <w:t>{1jN7uYkj}</w:t>
      </w:r>
    </w:p>
    <w:p w:rsidR="1F76D8BF" w:rsidP="1F76D8BF" w:rsidRDefault="1F76D8BF" w14:paraId="18F9C322" w14:textId="5D50399F">
      <w:pPr>
        <w:pStyle w:val="Normal"/>
      </w:pPr>
    </w:p>
    <w:p w:rsidR="1F76D8BF" w:rsidP="1F76D8BF" w:rsidRDefault="1F76D8BF" w14:paraId="3E6B8614" w14:textId="54EA1D39">
      <w:pPr>
        <w:pStyle w:val="Normal"/>
      </w:pPr>
    </w:p>
    <w:sectPr w:rsidRPr="0006063C" w:rsidR="00FC693F" w:rsidSect="00034616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htIIQnypvKOPS8" int2:id="xvU9Shq2">
      <int2:state int2:type="spell" int2:value="Rejected"/>
    </int2:textHash>
    <int2:textHash int2:hashCode="iOXrWY4B2DMtl4" int2:id="cQlLDYMV">
      <int2:state int2:type="spell" int2:value="Rejected"/>
    </int2:textHash>
    <int2:textHash int2:hashCode="bON14xXXIK8rpo" int2:id="TdBghNTe">
      <int2:state int2:type="spell" int2:value="Rejected"/>
    </int2:textHash>
    <int2:textHash int2:hashCode="PorWeOfGjuHXfF" int2:id="ZrdSiFxA">
      <int2:state int2:type="spell" int2:value="Rejected"/>
    </int2:textHash>
    <int2:textHash int2:hashCode="9/zfOjAkE6mIy4" int2:id="mIY35cDL">
      <int2:state int2:type="spell" int2:value="Rejected"/>
    </int2:textHash>
    <int2:textHash int2:hashCode="Bf1WjfhQzjzRgf" int2:id="h4bifkEk">
      <int2:state int2:type="spell" int2:value="Rejected"/>
    </int2:textHash>
    <int2:textHash int2:hashCode="lRkUMMcCRB3Kmf" int2:id="wZcWtsXR">
      <int2:state int2:type="spell" int2:value="Rejected"/>
    </int2:textHash>
    <int2:textHash int2:hashCode="IZ2PEz7YPvjOYC" int2:id="stDIuv7w">
      <int2:state int2:type="spell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xmlns:w="http://schemas.openxmlformats.org/wordprocessingml/2006/main" w:abstractNumId="12">
    <w:nsid w:val="6b17236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65ae379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4d4c493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4974e4c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val="bestFit"/>
  <w:trackRevisions w:val="false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3D3A1FB"/>
    <w:rsid w:val="05BF5274"/>
    <w:rsid w:val="05BF5274"/>
    <w:rsid w:val="1058F240"/>
    <w:rsid w:val="165B8B2E"/>
    <w:rsid w:val="1B26049C"/>
    <w:rsid w:val="1F76D8BF"/>
    <w:rsid w:val="1FC6E4A7"/>
    <w:rsid w:val="1FC6E4A7"/>
    <w:rsid w:val="21420D08"/>
    <w:rsid w:val="2216B2A0"/>
    <w:rsid w:val="2520A919"/>
    <w:rsid w:val="2A2AB826"/>
    <w:rsid w:val="2A2AB826"/>
    <w:rsid w:val="322BEEF3"/>
    <w:rsid w:val="357BBC8C"/>
    <w:rsid w:val="36FF2F22"/>
    <w:rsid w:val="37AAB842"/>
    <w:rsid w:val="37C917BD"/>
    <w:rsid w:val="3AA91BF8"/>
    <w:rsid w:val="3C38F6A3"/>
    <w:rsid w:val="457664C6"/>
    <w:rsid w:val="46BEB34A"/>
    <w:rsid w:val="46BEB34A"/>
    <w:rsid w:val="477EDF14"/>
    <w:rsid w:val="48947B76"/>
    <w:rsid w:val="4B01F5D5"/>
    <w:rsid w:val="4C25B14F"/>
    <w:rsid w:val="4C25B14F"/>
    <w:rsid w:val="4EC900EA"/>
    <w:rsid w:val="50CAA5FF"/>
    <w:rsid w:val="5342723B"/>
    <w:rsid w:val="572BF8F4"/>
    <w:rsid w:val="5771B8EC"/>
    <w:rsid w:val="5771B8EC"/>
    <w:rsid w:val="5A0A2941"/>
    <w:rsid w:val="5B0AC6B0"/>
    <w:rsid w:val="5B95F5C8"/>
    <w:rsid w:val="5D386D94"/>
    <w:rsid w:val="6367B9A8"/>
    <w:rsid w:val="63C7C759"/>
    <w:rsid w:val="6571FD09"/>
    <w:rsid w:val="66AEDAF6"/>
    <w:rsid w:val="699CB84B"/>
    <w:rsid w:val="69A2CE9B"/>
    <w:rsid w:val="71657739"/>
    <w:rsid w:val="7651B978"/>
    <w:rsid w:val="7AEE98F1"/>
    <w:rsid w:val="7B5F3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  <w15:docId w15:val="{2F10F143-A327-41A1-8451-06ABFA6C2BD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microsoft.com/office/2007/relationships/stylesWithEffects" Target="stylesWithEffects.xml" Id="rId4" /><Relationship Type="http://schemas.openxmlformats.org/officeDocument/2006/relationships/settings" Target="settings.xml" Id="rId5" /><Relationship Type="http://schemas.openxmlformats.org/officeDocument/2006/relationships/webSettings" Target="webSettings.xml" Id="rId6" /><Relationship Type="http://schemas.openxmlformats.org/officeDocument/2006/relationships/fontTable" Target="fontTable.xml" Id="rId7" /><Relationship Type="http://schemas.openxmlformats.org/officeDocument/2006/relationships/theme" Target="theme/theme1.xml" Id="rId8" /><Relationship Type="http://schemas.openxmlformats.org/officeDocument/2006/relationships/customXml" Target="../customXml/item1.xml" Id="rId1" /><Relationship Type="http://schemas.openxmlformats.org/officeDocument/2006/relationships/numbering" Target="numbering.xml" Id="rId2" /><Relationship Type="http://schemas.openxmlformats.org/officeDocument/2006/relationships/image" Target="/media/image7.png" Id="R8a24c91811374c3a" /><Relationship Type="http://schemas.openxmlformats.org/officeDocument/2006/relationships/image" Target="/media/image8.png" Id="R5aca6f4b109449fd" /><Relationship Type="http://schemas.openxmlformats.org/officeDocument/2006/relationships/image" Target="/media/image9.png" Id="R5b16620de1eb493b" /><Relationship Type="http://schemas.openxmlformats.org/officeDocument/2006/relationships/image" Target="/media/imagea.png" Id="R7586416124f149b9" /><Relationship Type="http://schemas.openxmlformats.org/officeDocument/2006/relationships/image" Target="/media/imageb.png" Id="R41ea7d24bcf647fb" /><Relationship Type="http://schemas.microsoft.com/office/2020/10/relationships/intelligence" Target="intelligence2.xml" Id="R3716e04a7cff4b7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/>
  <dc:description>generated by python-docx</dc:description>
  <lastModifiedBy>Zaid Jarabaa</lastModifiedBy>
  <revision>3</revision>
  <dcterms:created xsi:type="dcterms:W3CDTF">2013-12-23T23:15:00.0000000Z</dcterms:created>
  <dcterms:modified xsi:type="dcterms:W3CDTF">2025-07-16T08:35:16.5947970Z</dcterms:modified>
  <category/>
</coreProperties>
</file>